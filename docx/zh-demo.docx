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标题</w:t>
      </w:r>
    </w:p>
    <w:p>
      <w:r>
        <w:t>一个简单的段落，有一些</w:t>
      </w:r>
      <w:r>
        <w:rPr>
          <w:b/>
        </w:rPr>
        <w:t>粗体</w:t>
      </w:r>
      <w:r>
        <w:t>和一些</w:t>
      </w:r>
      <w:r>
        <w:rPr>
          <w:i/>
        </w:rPr>
        <w:t>斜体。</w:t>
      </w:r>
    </w:p>
    <w:p>
      <w:pPr>
        <w:pStyle w:val="Heading1"/>
      </w:pPr>
      <w:r>
        <w:t>一级标题</w:t>
      </w:r>
    </w:p>
    <w:p>
      <w:r>
        <w:t>一级标题下的普通文本。</w:t>
      </w:r>
    </w:p>
    <w:p>
      <w:pPr>
        <w:pStyle w:val="Heading2"/>
      </w:pPr>
      <w:r>
        <w:t>二级标题</w:t>
      </w:r>
    </w:p>
    <w:p>
      <w:r>
        <w:t>二级标题下的普通文本。</w:t>
      </w:r>
    </w:p>
    <w:p>
      <w:pPr>
        <w:pStyle w:val="Heading3"/>
      </w:pPr>
      <w:r>
        <w:t>三级标题</w:t>
      </w:r>
    </w:p>
    <w:p>
      <w:r>
        <w:t>三级标题下的普通文本。</w:t>
      </w:r>
    </w:p>
    <w:p>
      <w:pPr>
        <w:pStyle w:val="IntenseQuote"/>
      </w:pPr>
      <w:r>
        <w:t>强引用</w:t>
      </w:r>
    </w:p>
    <w:p>
      <w:pPr>
        <w:pStyle w:val="ListBullet"/>
      </w:pPr>
      <w:r>
        <w:t>无序列表第一项</w:t>
      </w:r>
    </w:p>
    <w:p>
      <w:pPr>
        <w:pStyle w:val="ListNumber"/>
      </w:pPr>
      <w:r>
        <w:t>有序列表第一项</w:t>
      </w:r>
    </w:p>
    <w:p>
      <w:r>
        <w:drawing>
          <wp:inline xmlns:a="http://schemas.openxmlformats.org/drawingml/2006/main" xmlns:pic="http://schemas.openxmlformats.org/drawingml/2006/picture">
            <wp:extent cx="11430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表格第一列</w:t>
            </w:r>
          </w:p>
        </w:tc>
        <w:tc>
          <w:tcPr>
            <w:tcW w:type="dxa" w:w="2880"/>
          </w:tcPr>
          <w:p>
            <w:r>
              <w:t>表格第二列</w:t>
            </w:r>
          </w:p>
        </w:tc>
        <w:tc>
          <w:tcPr>
            <w:tcW w:type="dxa" w:w="2880"/>
          </w:tcPr>
          <w:p>
            <w:r>
              <w:t>表格第三列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